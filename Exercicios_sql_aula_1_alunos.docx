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12" w:rsidRDefault="002C4F12" w:rsidP="002C4F1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2C4F12">
        <w:rPr>
          <w:rFonts w:ascii="Arial" w:hAnsi="Arial" w:cs="Arial"/>
          <w:b/>
          <w:bCs/>
          <w:sz w:val="24"/>
          <w:szCs w:val="24"/>
          <w:lang w:val="pt-BR"/>
        </w:rPr>
        <w:t>EXERCICIO SOBRE COMANDO SELECT E CLÁUSULAS</w:t>
      </w:r>
    </w:p>
    <w:p w:rsidR="002C4F12" w:rsidRPr="002C4F12" w:rsidRDefault="002C4F12" w:rsidP="002C4F12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6C7E8A" w:rsidRPr="002C4F12" w:rsidRDefault="00E4543D" w:rsidP="00E4543D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1. </w:t>
      </w:r>
      <w:r w:rsidR="0060498F" w:rsidRPr="002C4F12">
        <w:rPr>
          <w:rFonts w:ascii="Arial" w:hAnsi="Arial" w:cs="Arial"/>
          <w:sz w:val="24"/>
          <w:szCs w:val="24"/>
          <w:lang w:val="pt-BR"/>
        </w:rPr>
        <w:t>List</w:t>
      </w:r>
      <w:r w:rsidR="004A29D3" w:rsidRPr="002C4F12">
        <w:rPr>
          <w:rFonts w:ascii="Arial" w:hAnsi="Arial" w:cs="Arial"/>
          <w:sz w:val="24"/>
          <w:szCs w:val="24"/>
          <w:lang w:val="pt-BR"/>
        </w:rPr>
        <w:t>ar</w:t>
      </w:r>
      <w:r w:rsidR="0060498F" w:rsidRPr="002C4F12">
        <w:rPr>
          <w:rFonts w:ascii="Arial" w:hAnsi="Arial" w:cs="Arial"/>
          <w:sz w:val="24"/>
          <w:szCs w:val="24"/>
          <w:lang w:val="pt-BR"/>
        </w:rPr>
        <w:t xml:space="preserve"> os alunos que moram em "Teresina" e têm menos de 20 anos.</w:t>
      </w:r>
    </w:p>
    <w:p w:rsidR="00E4543D" w:rsidRPr="00AC6E29" w:rsidRDefault="00E4543D" w:rsidP="00E4543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AC6E29">
        <w:rPr>
          <w:rFonts w:ascii="Arial" w:hAnsi="Arial" w:cs="Arial"/>
          <w:sz w:val="24"/>
          <w:szCs w:val="24"/>
          <w:lang w:val="pt-BR"/>
        </w:rPr>
        <w:t xml:space="preserve">Dica: (Comando: AND, WHERE) </w:t>
      </w:r>
    </w:p>
    <w:p w:rsidR="0060498F" w:rsidRPr="002C4F12" w:rsidRDefault="0060498F" w:rsidP="00E4543D">
      <w:pPr>
        <w:spacing w:line="360" w:lineRule="auto"/>
        <w:rPr>
          <w:rFonts w:ascii="Arial" w:hAnsi="Arial" w:cs="Arial"/>
          <w:color w:val="EE0000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Comando SQL: </w:t>
      </w:r>
      <w:proofErr w:type="spellStart"/>
      <w:r w:rsidR="00C652E9" w:rsidRPr="00F91354">
        <w:rPr>
          <w:rFonts w:ascii="Arial" w:hAnsi="Arial" w:cs="Arial"/>
          <w:color w:val="FF0000"/>
          <w:sz w:val="24"/>
          <w:szCs w:val="24"/>
          <w:lang w:val="pt-BR"/>
        </w:rPr>
        <w:t>Select</w:t>
      </w:r>
      <w:proofErr w:type="spellEnd"/>
      <w:r w:rsidR="00C652E9" w:rsidRPr="00F91354">
        <w:rPr>
          <w:rFonts w:ascii="Arial" w:hAnsi="Arial" w:cs="Arial"/>
          <w:color w:val="FF0000"/>
          <w:sz w:val="24"/>
          <w:szCs w:val="24"/>
          <w:lang w:val="pt-BR"/>
        </w:rPr>
        <w:t xml:space="preserve"> * </w:t>
      </w:r>
      <w:proofErr w:type="spellStart"/>
      <w:r w:rsidR="00C652E9" w:rsidRPr="00F91354">
        <w:rPr>
          <w:rFonts w:ascii="Arial" w:hAnsi="Arial" w:cs="Arial"/>
          <w:color w:val="FF0000"/>
          <w:sz w:val="24"/>
          <w:szCs w:val="24"/>
          <w:lang w:val="pt-BR"/>
        </w:rPr>
        <w:t>from</w:t>
      </w:r>
      <w:proofErr w:type="spellEnd"/>
      <w:r w:rsidR="00C652E9" w:rsidRPr="00F91354">
        <w:rPr>
          <w:rFonts w:ascii="Arial" w:hAnsi="Arial" w:cs="Arial"/>
          <w:color w:val="FF0000"/>
          <w:sz w:val="24"/>
          <w:szCs w:val="24"/>
          <w:lang w:val="pt-BR"/>
        </w:rPr>
        <w:t xml:space="preserve"> aluno </w:t>
      </w:r>
      <w:proofErr w:type="spellStart"/>
      <w:r w:rsidR="00C652E9" w:rsidRPr="00F91354">
        <w:rPr>
          <w:rFonts w:ascii="Arial" w:hAnsi="Arial" w:cs="Arial"/>
          <w:color w:val="FF0000"/>
          <w:sz w:val="24"/>
          <w:szCs w:val="24"/>
          <w:lang w:val="pt-BR"/>
        </w:rPr>
        <w:t>where</w:t>
      </w:r>
      <w:proofErr w:type="spellEnd"/>
      <w:r w:rsidR="00C652E9" w:rsidRPr="00F91354">
        <w:rPr>
          <w:rFonts w:ascii="Arial" w:hAnsi="Arial" w:cs="Arial"/>
          <w:color w:val="FF0000"/>
          <w:sz w:val="24"/>
          <w:szCs w:val="24"/>
          <w:lang w:val="pt-BR"/>
        </w:rPr>
        <w:t xml:space="preserve"> cidade='Teresina' </w:t>
      </w:r>
      <w:proofErr w:type="spellStart"/>
      <w:r w:rsidR="00C652E9" w:rsidRPr="00F91354">
        <w:rPr>
          <w:rFonts w:ascii="Arial" w:hAnsi="Arial" w:cs="Arial"/>
          <w:color w:val="FF0000"/>
          <w:sz w:val="24"/>
          <w:szCs w:val="24"/>
          <w:lang w:val="pt-BR"/>
        </w:rPr>
        <w:t>and</w:t>
      </w:r>
      <w:proofErr w:type="spellEnd"/>
      <w:r w:rsidR="00C652E9" w:rsidRPr="00F91354">
        <w:rPr>
          <w:rFonts w:ascii="Arial" w:hAnsi="Arial" w:cs="Arial"/>
          <w:color w:val="FF0000"/>
          <w:sz w:val="24"/>
          <w:szCs w:val="24"/>
          <w:lang w:val="pt-BR"/>
        </w:rPr>
        <w:t xml:space="preserve"> idade&lt;20</w:t>
      </w:r>
    </w:p>
    <w:p w:rsidR="0060498F" w:rsidRPr="002C4F12" w:rsidRDefault="0060498F" w:rsidP="006B55CA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Resultado esperado: </w:t>
      </w:r>
    </w:p>
    <w:p w:rsidR="0060498F" w:rsidRPr="002C4F12" w:rsidRDefault="0060498F" w:rsidP="0060498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2263139" cy="1013460"/>
            <wp:effectExtent l="0" t="0" r="4445" b="0"/>
            <wp:docPr id="1695055687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55687" name="Imagem 1" descr="Interface gráfica do usuário, Aplicativo, Tabela&#10;&#10;O conteúdo gerado por IA pode estar incorreto."/>
                    <pic:cNvPicPr/>
                  </pic:nvPicPr>
                  <pic:blipFill rotWithShape="1">
                    <a:blip r:embed="rId6"/>
                    <a:srcRect l="6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336" cy="101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22B2E" w:rsidRPr="002C4F12" w:rsidRDefault="00E22B2E" w:rsidP="0060498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E22B2E" w:rsidRPr="002C4F12" w:rsidRDefault="00E22B2E" w:rsidP="00E4543D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2. </w:t>
      </w:r>
      <w:r w:rsidR="00E4543D" w:rsidRPr="002C4F12">
        <w:rPr>
          <w:rFonts w:ascii="Arial" w:hAnsi="Arial" w:cs="Arial"/>
          <w:sz w:val="24"/>
          <w:szCs w:val="24"/>
          <w:lang w:val="pt-BR"/>
        </w:rPr>
        <w:t>Selecion</w:t>
      </w:r>
      <w:r w:rsidR="004A29D3" w:rsidRPr="002C4F12">
        <w:rPr>
          <w:rFonts w:ascii="Arial" w:hAnsi="Arial" w:cs="Arial"/>
          <w:sz w:val="24"/>
          <w:szCs w:val="24"/>
          <w:lang w:val="pt-BR"/>
        </w:rPr>
        <w:t xml:space="preserve">ar </w:t>
      </w:r>
      <w:r w:rsidRPr="002C4F12">
        <w:rPr>
          <w:rFonts w:ascii="Arial" w:hAnsi="Arial" w:cs="Arial"/>
          <w:sz w:val="24"/>
          <w:szCs w:val="24"/>
          <w:lang w:val="pt-BR"/>
        </w:rPr>
        <w:t>os alunos com nome iniciando com a letra J.</w:t>
      </w:r>
    </w:p>
    <w:p w:rsidR="00E4543D" w:rsidRPr="002C4F12" w:rsidRDefault="00E4543D" w:rsidP="00E4543D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Dica: </w:t>
      </w:r>
      <w:r w:rsidRPr="00AC6E29">
        <w:rPr>
          <w:rFonts w:ascii="Arial" w:hAnsi="Arial" w:cs="Arial"/>
          <w:sz w:val="24"/>
          <w:szCs w:val="24"/>
          <w:lang w:val="pt-BR"/>
        </w:rPr>
        <w:t>(Comando: LIKE)</w:t>
      </w:r>
    </w:p>
    <w:p w:rsidR="00E22B2E" w:rsidRPr="00F91354" w:rsidRDefault="00E22B2E" w:rsidP="00E22B2E">
      <w:pPr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C652E9">
        <w:rPr>
          <w:rFonts w:ascii="Arial" w:hAnsi="Arial" w:cs="Arial"/>
          <w:sz w:val="24"/>
          <w:szCs w:val="24"/>
        </w:rPr>
        <w:t>Comando</w:t>
      </w:r>
      <w:proofErr w:type="spellEnd"/>
      <w:r w:rsidRPr="00C652E9">
        <w:rPr>
          <w:rFonts w:ascii="Arial" w:hAnsi="Arial" w:cs="Arial"/>
          <w:sz w:val="24"/>
          <w:szCs w:val="24"/>
        </w:rPr>
        <w:t xml:space="preserve"> SQL: </w:t>
      </w:r>
      <w:r w:rsidR="00C652E9" w:rsidRPr="00F91354">
        <w:rPr>
          <w:rFonts w:ascii="Arial" w:hAnsi="Arial" w:cs="Arial"/>
          <w:color w:val="FF0000"/>
          <w:sz w:val="24"/>
          <w:szCs w:val="24"/>
        </w:rPr>
        <w:t xml:space="preserve">select * from </w:t>
      </w:r>
      <w:proofErr w:type="spellStart"/>
      <w:r w:rsidR="00C652E9" w:rsidRPr="00F91354">
        <w:rPr>
          <w:rFonts w:ascii="Arial" w:hAnsi="Arial" w:cs="Arial"/>
          <w:color w:val="FF0000"/>
          <w:sz w:val="24"/>
          <w:szCs w:val="24"/>
        </w:rPr>
        <w:t>aluno</w:t>
      </w:r>
      <w:proofErr w:type="spellEnd"/>
      <w:r w:rsidR="00C652E9" w:rsidRPr="00F91354">
        <w:rPr>
          <w:rFonts w:ascii="Arial" w:hAnsi="Arial" w:cs="Arial"/>
          <w:color w:val="FF0000"/>
          <w:sz w:val="24"/>
          <w:szCs w:val="24"/>
        </w:rPr>
        <w:t xml:space="preserve"> where </w:t>
      </w:r>
      <w:proofErr w:type="spellStart"/>
      <w:r w:rsidR="00C652E9" w:rsidRPr="00F91354">
        <w:rPr>
          <w:rFonts w:ascii="Arial" w:hAnsi="Arial" w:cs="Arial"/>
          <w:color w:val="FF0000"/>
          <w:sz w:val="24"/>
          <w:szCs w:val="24"/>
        </w:rPr>
        <w:t>nome</w:t>
      </w:r>
      <w:proofErr w:type="spellEnd"/>
      <w:r w:rsidR="00C652E9" w:rsidRPr="00F91354">
        <w:rPr>
          <w:rFonts w:ascii="Arial" w:hAnsi="Arial" w:cs="Arial"/>
          <w:color w:val="FF0000"/>
          <w:sz w:val="24"/>
          <w:szCs w:val="24"/>
        </w:rPr>
        <w:t xml:space="preserve"> like 'J%'</w:t>
      </w:r>
    </w:p>
    <w:p w:rsidR="00E22B2E" w:rsidRPr="002C4F12" w:rsidRDefault="00E22B2E" w:rsidP="00E22B2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Resultado esperado: </w:t>
      </w:r>
    </w:p>
    <w:p w:rsidR="00E22B2E" w:rsidRPr="002C4F12" w:rsidRDefault="00E22B2E" w:rsidP="0060498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1341236" cy="990686"/>
            <wp:effectExtent l="0" t="0" r="0" b="0"/>
            <wp:docPr id="90865163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51631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8E" w:rsidRPr="002C4F12" w:rsidRDefault="00C54A8E" w:rsidP="0060498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E4543D" w:rsidRPr="002C4F12" w:rsidRDefault="00C54A8E" w:rsidP="00C54A8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3</w:t>
      </w:r>
      <w:r w:rsidR="00E4543D" w:rsidRPr="002C4F12">
        <w:rPr>
          <w:rFonts w:ascii="Arial" w:hAnsi="Arial" w:cs="Arial"/>
          <w:sz w:val="24"/>
          <w:szCs w:val="24"/>
          <w:lang w:val="pt-BR"/>
        </w:rPr>
        <w:t>. Selecion</w:t>
      </w:r>
      <w:r w:rsidR="004A29D3" w:rsidRPr="002C4F12">
        <w:rPr>
          <w:rFonts w:ascii="Arial" w:hAnsi="Arial" w:cs="Arial"/>
          <w:sz w:val="24"/>
          <w:szCs w:val="24"/>
          <w:lang w:val="pt-BR"/>
        </w:rPr>
        <w:t>ar</w:t>
      </w:r>
      <w:r w:rsidR="00E4543D" w:rsidRPr="002C4F12">
        <w:rPr>
          <w:rFonts w:ascii="Arial" w:hAnsi="Arial" w:cs="Arial"/>
          <w:sz w:val="24"/>
          <w:szCs w:val="24"/>
          <w:lang w:val="pt-BR"/>
        </w:rPr>
        <w:t xml:space="preserve"> os alunos que moram em Floriano ou Campo Maior.</w:t>
      </w:r>
    </w:p>
    <w:p w:rsidR="00E4543D" w:rsidRPr="002C4F12" w:rsidRDefault="00E4543D" w:rsidP="00C54A8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Dica: (Comando: OR)</w:t>
      </w:r>
    </w:p>
    <w:p w:rsidR="00F91354" w:rsidRDefault="00C54A8E" w:rsidP="00C652E9">
      <w:pPr>
        <w:spacing w:line="360" w:lineRule="auto"/>
        <w:rPr>
          <w:rFonts w:ascii="Arial" w:hAnsi="Arial" w:cs="Arial"/>
          <w:color w:val="EE0000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Comando SQL: </w:t>
      </w:r>
      <w:proofErr w:type="spellStart"/>
      <w:r w:rsidR="00C652E9" w:rsidRPr="00C652E9">
        <w:rPr>
          <w:rFonts w:ascii="Arial" w:hAnsi="Arial" w:cs="Arial"/>
          <w:color w:val="EE0000"/>
          <w:sz w:val="24"/>
          <w:szCs w:val="24"/>
          <w:lang w:val="pt-BR"/>
        </w:rPr>
        <w:t>select</w:t>
      </w:r>
      <w:proofErr w:type="spellEnd"/>
      <w:r w:rsidR="00C652E9" w:rsidRPr="00C652E9">
        <w:rPr>
          <w:rFonts w:ascii="Arial" w:hAnsi="Arial" w:cs="Arial"/>
          <w:color w:val="EE0000"/>
          <w:sz w:val="24"/>
          <w:szCs w:val="24"/>
          <w:lang w:val="pt-BR"/>
        </w:rPr>
        <w:t xml:space="preserve"> * </w:t>
      </w:r>
      <w:proofErr w:type="spellStart"/>
      <w:r w:rsidR="00C652E9" w:rsidRPr="00C652E9">
        <w:rPr>
          <w:rFonts w:ascii="Arial" w:hAnsi="Arial" w:cs="Arial"/>
          <w:color w:val="EE0000"/>
          <w:sz w:val="24"/>
          <w:szCs w:val="24"/>
          <w:lang w:val="pt-BR"/>
        </w:rPr>
        <w:t>from</w:t>
      </w:r>
      <w:proofErr w:type="spellEnd"/>
      <w:r w:rsidR="00C652E9" w:rsidRPr="00C652E9">
        <w:rPr>
          <w:rFonts w:ascii="Arial" w:hAnsi="Arial" w:cs="Arial"/>
          <w:color w:val="EE0000"/>
          <w:sz w:val="24"/>
          <w:szCs w:val="24"/>
          <w:lang w:val="pt-BR"/>
        </w:rPr>
        <w:t xml:space="preserve"> aluno </w:t>
      </w:r>
      <w:proofErr w:type="spellStart"/>
      <w:r w:rsidR="00C652E9" w:rsidRPr="00C652E9">
        <w:rPr>
          <w:rFonts w:ascii="Arial" w:hAnsi="Arial" w:cs="Arial"/>
          <w:color w:val="EE0000"/>
          <w:sz w:val="24"/>
          <w:szCs w:val="24"/>
          <w:lang w:val="pt-BR"/>
        </w:rPr>
        <w:t>where</w:t>
      </w:r>
      <w:proofErr w:type="spellEnd"/>
      <w:r w:rsidR="00C652E9" w:rsidRPr="00C652E9">
        <w:rPr>
          <w:rFonts w:ascii="Arial" w:hAnsi="Arial" w:cs="Arial"/>
          <w:color w:val="EE0000"/>
          <w:sz w:val="24"/>
          <w:szCs w:val="24"/>
          <w:lang w:val="pt-BR"/>
        </w:rPr>
        <w:t xml:space="preserve"> cidade='Floriano' </w:t>
      </w:r>
      <w:proofErr w:type="spellStart"/>
      <w:r w:rsidR="00C652E9" w:rsidRPr="00C652E9">
        <w:rPr>
          <w:rFonts w:ascii="Arial" w:hAnsi="Arial" w:cs="Arial"/>
          <w:color w:val="EE0000"/>
          <w:sz w:val="24"/>
          <w:szCs w:val="24"/>
          <w:lang w:val="pt-BR"/>
        </w:rPr>
        <w:t>or</w:t>
      </w:r>
      <w:proofErr w:type="spellEnd"/>
      <w:r w:rsidR="00C652E9" w:rsidRPr="00C652E9">
        <w:rPr>
          <w:rFonts w:ascii="Arial" w:hAnsi="Arial" w:cs="Arial"/>
          <w:color w:val="EE0000"/>
          <w:sz w:val="24"/>
          <w:szCs w:val="24"/>
          <w:lang w:val="pt-BR"/>
        </w:rPr>
        <w:t xml:space="preserve"> cidade='Campo Maior'</w:t>
      </w:r>
    </w:p>
    <w:p w:rsidR="00C54A8E" w:rsidRPr="002C4F12" w:rsidRDefault="00C54A8E" w:rsidP="00C652E9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Resultado esperado: </w:t>
      </w:r>
    </w:p>
    <w:p w:rsidR="00C54A8E" w:rsidRPr="002C4F12" w:rsidRDefault="00C54A8E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2141406" cy="1196444"/>
            <wp:effectExtent l="0" t="0" r="0" b="3810"/>
            <wp:docPr id="207530552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05527" name="Imagem 1" descr="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12" w:rsidRDefault="002C4F12" w:rsidP="006B55CA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6B55CA" w:rsidRPr="002C4F12" w:rsidRDefault="006B55CA" w:rsidP="006B55CA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4. Listar </w:t>
      </w:r>
      <w:r w:rsidR="004A29D3" w:rsidRPr="002C4F12">
        <w:rPr>
          <w:rFonts w:ascii="Arial" w:hAnsi="Arial" w:cs="Arial"/>
          <w:sz w:val="24"/>
          <w:szCs w:val="24"/>
          <w:lang w:val="pt-BR"/>
        </w:rPr>
        <w:t>os nomes e a duração</w:t>
      </w:r>
      <w:r w:rsidR="00F91354">
        <w:rPr>
          <w:rFonts w:ascii="Arial" w:hAnsi="Arial" w:cs="Arial"/>
          <w:sz w:val="24"/>
          <w:szCs w:val="24"/>
          <w:lang w:val="pt-BR"/>
        </w:rPr>
        <w:t xml:space="preserve"> </w:t>
      </w:r>
      <w:r w:rsidR="004A29D3" w:rsidRPr="002C4F12">
        <w:rPr>
          <w:rFonts w:ascii="Arial" w:hAnsi="Arial" w:cs="Arial"/>
          <w:sz w:val="24"/>
          <w:szCs w:val="24"/>
          <w:lang w:val="pt-BR"/>
        </w:rPr>
        <w:t>d</w:t>
      </w:r>
      <w:r w:rsidRPr="002C4F12">
        <w:rPr>
          <w:rFonts w:ascii="Arial" w:hAnsi="Arial" w:cs="Arial"/>
          <w:sz w:val="24"/>
          <w:szCs w:val="24"/>
          <w:lang w:val="pt-BR"/>
        </w:rPr>
        <w:t xml:space="preserve">os cursos com </w:t>
      </w:r>
      <w:proofErr w:type="gramStart"/>
      <w:r w:rsidRPr="002C4F12">
        <w:rPr>
          <w:rFonts w:ascii="Arial" w:hAnsi="Arial" w:cs="Arial"/>
          <w:sz w:val="24"/>
          <w:szCs w:val="24"/>
          <w:lang w:val="pt-BR"/>
        </w:rPr>
        <w:t>6</w:t>
      </w:r>
      <w:proofErr w:type="gramEnd"/>
      <w:r w:rsidRPr="002C4F12">
        <w:rPr>
          <w:rFonts w:ascii="Arial" w:hAnsi="Arial" w:cs="Arial"/>
          <w:sz w:val="24"/>
          <w:szCs w:val="24"/>
          <w:lang w:val="pt-BR"/>
        </w:rPr>
        <w:t xml:space="preserve"> semestres:</w:t>
      </w:r>
    </w:p>
    <w:p w:rsidR="00C54A8E" w:rsidRPr="002C4F12" w:rsidRDefault="006B55CA" w:rsidP="006B55CA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Dica (Comando: WHERE)</w:t>
      </w:r>
    </w:p>
    <w:p w:rsidR="006B55CA" w:rsidRPr="002C4F12" w:rsidRDefault="006B55CA" w:rsidP="006B55CA">
      <w:pPr>
        <w:spacing w:line="360" w:lineRule="auto"/>
        <w:rPr>
          <w:rFonts w:ascii="Arial" w:hAnsi="Arial" w:cs="Arial"/>
          <w:color w:val="EE0000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Comando SQL:</w:t>
      </w:r>
      <w:r w:rsidR="00FF2F3B" w:rsidRPr="00FF2F3B">
        <w:t xml:space="preserve"> </w:t>
      </w:r>
      <w:proofErr w:type="spellStart"/>
      <w:r w:rsidR="00FF2F3B" w:rsidRPr="00FF2F3B">
        <w:rPr>
          <w:rFonts w:ascii="Arial" w:hAnsi="Arial" w:cs="Arial"/>
          <w:color w:val="FF0000"/>
          <w:sz w:val="24"/>
          <w:szCs w:val="24"/>
          <w:lang w:val="pt-BR"/>
        </w:rPr>
        <w:t>select</w:t>
      </w:r>
      <w:proofErr w:type="spellEnd"/>
      <w:r w:rsidR="00FF2F3B" w:rsidRPr="00FF2F3B">
        <w:rPr>
          <w:rFonts w:ascii="Arial" w:hAnsi="Arial" w:cs="Arial"/>
          <w:color w:val="FF0000"/>
          <w:sz w:val="24"/>
          <w:szCs w:val="24"/>
          <w:lang w:val="pt-BR"/>
        </w:rPr>
        <w:t xml:space="preserve"> * </w:t>
      </w:r>
      <w:proofErr w:type="spellStart"/>
      <w:r w:rsidR="00FF2F3B" w:rsidRPr="00FF2F3B">
        <w:rPr>
          <w:rFonts w:ascii="Arial" w:hAnsi="Arial" w:cs="Arial"/>
          <w:color w:val="FF0000"/>
          <w:sz w:val="24"/>
          <w:szCs w:val="24"/>
          <w:lang w:val="pt-BR"/>
        </w:rPr>
        <w:t>from</w:t>
      </w:r>
      <w:proofErr w:type="spellEnd"/>
      <w:r w:rsidR="00FF2F3B" w:rsidRPr="00FF2F3B">
        <w:rPr>
          <w:rFonts w:ascii="Arial" w:hAnsi="Arial" w:cs="Arial"/>
          <w:color w:val="FF0000"/>
          <w:sz w:val="24"/>
          <w:szCs w:val="24"/>
          <w:lang w:val="pt-BR"/>
        </w:rPr>
        <w:t xml:space="preserve"> curso </w:t>
      </w:r>
      <w:proofErr w:type="spellStart"/>
      <w:r w:rsidR="00FF2F3B" w:rsidRPr="00FF2F3B">
        <w:rPr>
          <w:rFonts w:ascii="Arial" w:hAnsi="Arial" w:cs="Arial"/>
          <w:color w:val="FF0000"/>
          <w:sz w:val="24"/>
          <w:szCs w:val="24"/>
          <w:lang w:val="pt-BR"/>
        </w:rPr>
        <w:t>where</w:t>
      </w:r>
      <w:proofErr w:type="spellEnd"/>
      <w:r w:rsidR="00FF2F3B" w:rsidRPr="00FF2F3B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proofErr w:type="spellStart"/>
      <w:r w:rsidR="00FF2F3B" w:rsidRPr="00FF2F3B">
        <w:rPr>
          <w:rFonts w:ascii="Arial" w:hAnsi="Arial" w:cs="Arial"/>
          <w:color w:val="FF0000"/>
          <w:sz w:val="24"/>
          <w:szCs w:val="24"/>
          <w:lang w:val="pt-BR"/>
        </w:rPr>
        <w:t>duracao</w:t>
      </w:r>
      <w:proofErr w:type="spellEnd"/>
      <w:r w:rsidR="00FF2F3B" w:rsidRPr="00FF2F3B">
        <w:rPr>
          <w:rFonts w:ascii="Arial" w:hAnsi="Arial" w:cs="Arial"/>
          <w:color w:val="FF0000"/>
          <w:sz w:val="24"/>
          <w:szCs w:val="24"/>
          <w:lang w:val="pt-BR"/>
        </w:rPr>
        <w:t>=6</w:t>
      </w:r>
    </w:p>
    <w:p w:rsidR="006B55CA" w:rsidRPr="002C4F12" w:rsidRDefault="006B55CA" w:rsidP="006B55CA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Resultado Esperado:</w:t>
      </w:r>
    </w:p>
    <w:p w:rsidR="004A29D3" w:rsidRPr="002C4F12" w:rsidRDefault="006B55CA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1775614" cy="701101"/>
            <wp:effectExtent l="0" t="0" r="0" b="3810"/>
            <wp:docPr id="199106365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63654" name="Imagem 1" descr="Tabel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12" w:rsidRDefault="002C4F12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6B55CA" w:rsidRPr="002C4F12" w:rsidRDefault="006B55CA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5. </w:t>
      </w:r>
      <w:r w:rsidR="004A29D3" w:rsidRPr="002C4F12">
        <w:rPr>
          <w:rFonts w:ascii="Arial" w:hAnsi="Arial" w:cs="Arial"/>
          <w:sz w:val="24"/>
          <w:szCs w:val="24"/>
          <w:lang w:val="pt-BR"/>
        </w:rPr>
        <w:t>Listar todos os alunos com idades entre 22 e 25 anos:</w:t>
      </w:r>
    </w:p>
    <w:p w:rsidR="004A29D3" w:rsidRPr="002C4F12" w:rsidRDefault="004A29D3" w:rsidP="004A29D3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Dica (Comando: </w:t>
      </w:r>
      <w:r w:rsidR="002C4F12" w:rsidRPr="002C4F12">
        <w:rPr>
          <w:rFonts w:ascii="Arial" w:hAnsi="Arial" w:cs="Arial"/>
          <w:sz w:val="24"/>
          <w:szCs w:val="24"/>
          <w:lang w:val="pt-BR"/>
        </w:rPr>
        <w:t>BETWEEN</w:t>
      </w:r>
      <w:r w:rsidRPr="002C4F12">
        <w:rPr>
          <w:rFonts w:ascii="Arial" w:hAnsi="Arial" w:cs="Arial"/>
          <w:sz w:val="24"/>
          <w:szCs w:val="24"/>
          <w:lang w:val="pt-BR"/>
        </w:rPr>
        <w:t>)</w:t>
      </w:r>
    </w:p>
    <w:p w:rsidR="004A29D3" w:rsidRPr="00FF2F3B" w:rsidRDefault="004A29D3" w:rsidP="004A29D3">
      <w:pPr>
        <w:spacing w:line="360" w:lineRule="auto"/>
        <w:rPr>
          <w:rFonts w:ascii="Arial" w:hAnsi="Arial" w:cs="Arial"/>
          <w:color w:val="EE0000"/>
          <w:sz w:val="24"/>
          <w:szCs w:val="24"/>
        </w:rPr>
      </w:pPr>
      <w:proofErr w:type="spellStart"/>
      <w:r w:rsidRPr="00FF2F3B">
        <w:rPr>
          <w:rFonts w:ascii="Arial" w:hAnsi="Arial" w:cs="Arial"/>
          <w:sz w:val="24"/>
          <w:szCs w:val="24"/>
        </w:rPr>
        <w:t>Comando</w:t>
      </w:r>
      <w:proofErr w:type="spellEnd"/>
      <w:r w:rsidRPr="00FF2F3B">
        <w:rPr>
          <w:rFonts w:ascii="Arial" w:hAnsi="Arial" w:cs="Arial"/>
          <w:sz w:val="24"/>
          <w:szCs w:val="24"/>
        </w:rPr>
        <w:t xml:space="preserve"> SQL:</w:t>
      </w:r>
      <w:r w:rsidR="00FF2F3B">
        <w:rPr>
          <w:rFonts w:ascii="Arial" w:hAnsi="Arial" w:cs="Arial"/>
          <w:sz w:val="24"/>
          <w:szCs w:val="24"/>
        </w:rPr>
        <w:t xml:space="preserve"> </w:t>
      </w:r>
      <w:r w:rsidR="00FF2F3B" w:rsidRPr="00FF2F3B">
        <w:rPr>
          <w:rFonts w:ascii="Arial" w:hAnsi="Arial" w:cs="Arial"/>
          <w:color w:val="EE0000"/>
          <w:sz w:val="24"/>
          <w:szCs w:val="24"/>
        </w:rPr>
        <w:t xml:space="preserve">select * from </w:t>
      </w:r>
      <w:proofErr w:type="spellStart"/>
      <w:r w:rsidR="00FF2F3B" w:rsidRPr="00FF2F3B">
        <w:rPr>
          <w:rFonts w:ascii="Arial" w:hAnsi="Arial" w:cs="Arial"/>
          <w:color w:val="EE0000"/>
          <w:sz w:val="24"/>
          <w:szCs w:val="24"/>
        </w:rPr>
        <w:t>aluno</w:t>
      </w:r>
      <w:proofErr w:type="spellEnd"/>
      <w:r w:rsidR="00FF2F3B" w:rsidRPr="00FF2F3B">
        <w:rPr>
          <w:rFonts w:ascii="Arial" w:hAnsi="Arial" w:cs="Arial"/>
          <w:color w:val="EE0000"/>
          <w:sz w:val="24"/>
          <w:szCs w:val="24"/>
        </w:rPr>
        <w:t xml:space="preserve"> where </w:t>
      </w:r>
      <w:proofErr w:type="spellStart"/>
      <w:r w:rsidR="00FF2F3B" w:rsidRPr="00FF2F3B">
        <w:rPr>
          <w:rFonts w:ascii="Arial" w:hAnsi="Arial" w:cs="Arial"/>
          <w:color w:val="EE0000"/>
          <w:sz w:val="24"/>
          <w:szCs w:val="24"/>
        </w:rPr>
        <w:t>idade</w:t>
      </w:r>
      <w:proofErr w:type="spellEnd"/>
      <w:r w:rsidR="00FF2F3B" w:rsidRPr="00FF2F3B">
        <w:rPr>
          <w:rFonts w:ascii="Arial" w:hAnsi="Arial" w:cs="Arial"/>
          <w:color w:val="EE0000"/>
          <w:sz w:val="24"/>
          <w:szCs w:val="24"/>
        </w:rPr>
        <w:t xml:space="preserve"> between 22 and 25</w:t>
      </w:r>
    </w:p>
    <w:p w:rsidR="004A29D3" w:rsidRPr="002C4F12" w:rsidRDefault="004A29D3" w:rsidP="004A29D3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Resultado Esperado:</w:t>
      </w:r>
    </w:p>
    <w:p w:rsidR="004A29D3" w:rsidRPr="002C4F12" w:rsidRDefault="004A29D3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2400299" cy="701040"/>
            <wp:effectExtent l="0" t="0" r="635" b="3810"/>
            <wp:docPr id="33681145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11452" name="Imagem 1" descr="Tabela&#10;&#10;O conteúdo gerado por IA pode estar incorreto."/>
                    <pic:cNvPicPr/>
                  </pic:nvPicPr>
                  <pic:blipFill rotWithShape="1">
                    <a:blip r:embed="rId10"/>
                    <a:srcRect l="2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508" cy="701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33DCE" w:rsidRPr="002C4F12" w:rsidRDefault="00E33DCE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E33DCE" w:rsidRPr="002C4F12" w:rsidRDefault="00E33DCE" w:rsidP="00E33DC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6. Liste todas as turmas do </w:t>
      </w:r>
      <w:proofErr w:type="gramStart"/>
      <w:r w:rsidRPr="002C4F12">
        <w:rPr>
          <w:rFonts w:ascii="Arial" w:hAnsi="Arial" w:cs="Arial"/>
          <w:sz w:val="24"/>
          <w:szCs w:val="24"/>
          <w:lang w:val="pt-BR"/>
        </w:rPr>
        <w:t>semestre 2024.2</w:t>
      </w:r>
      <w:proofErr w:type="gramEnd"/>
      <w:r w:rsidRPr="002C4F12">
        <w:rPr>
          <w:rFonts w:ascii="Arial" w:hAnsi="Arial" w:cs="Arial"/>
          <w:sz w:val="24"/>
          <w:szCs w:val="24"/>
          <w:lang w:val="pt-BR"/>
        </w:rPr>
        <w:t xml:space="preserve">: </w:t>
      </w:r>
    </w:p>
    <w:p w:rsidR="00E33DCE" w:rsidRPr="002C4F12" w:rsidRDefault="00E33DCE" w:rsidP="00E33DC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Dica (Comando: WHERE)</w:t>
      </w:r>
    </w:p>
    <w:p w:rsidR="00E33DCE" w:rsidRPr="002C4F12" w:rsidRDefault="00E33DCE" w:rsidP="00E33DCE">
      <w:pPr>
        <w:spacing w:line="360" w:lineRule="auto"/>
        <w:rPr>
          <w:rFonts w:ascii="Arial" w:hAnsi="Arial" w:cs="Arial"/>
          <w:color w:val="EE0000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Comando SQL:</w:t>
      </w:r>
      <w:proofErr w:type="gramStart"/>
      <w:r w:rsidRPr="002C4F12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2C4F12">
        <w:rPr>
          <w:rFonts w:ascii="Arial" w:hAnsi="Arial" w:cs="Arial"/>
          <w:color w:val="EE0000"/>
          <w:sz w:val="24"/>
          <w:szCs w:val="24"/>
          <w:lang w:val="pt-BR"/>
        </w:rPr>
        <w:t>Adicione aqui sua resposta</w:t>
      </w:r>
    </w:p>
    <w:p w:rsidR="00E33DCE" w:rsidRPr="002C4F12" w:rsidRDefault="00E33DCE" w:rsidP="00E33DC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Resultado Esperado:</w:t>
      </w:r>
    </w:p>
    <w:p w:rsidR="002C4F12" w:rsidRDefault="00E33DCE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2209992" cy="1188823"/>
            <wp:effectExtent l="0" t="0" r="0" b="0"/>
            <wp:docPr id="170581536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15364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12" w:rsidRPr="002C4F12" w:rsidRDefault="002C4F12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2C4F12" w:rsidRPr="002C4F12" w:rsidRDefault="002C4F12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7. Liste os nomes dos professores que ministram as disciplinas de Informática ou Matemática.</w:t>
      </w:r>
    </w:p>
    <w:p w:rsidR="002C4F12" w:rsidRPr="002C4F12" w:rsidRDefault="002C4F12" w:rsidP="002C4F12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Dica (Comando: OR)</w:t>
      </w:r>
    </w:p>
    <w:p w:rsidR="002C4F12" w:rsidRPr="002C4F12" w:rsidRDefault="002C4F12" w:rsidP="002C4F12">
      <w:pPr>
        <w:spacing w:line="360" w:lineRule="auto"/>
        <w:rPr>
          <w:rFonts w:ascii="Arial" w:hAnsi="Arial" w:cs="Arial"/>
          <w:color w:val="EE0000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Comando SQL:</w:t>
      </w:r>
      <w:proofErr w:type="gramStart"/>
      <w:r w:rsidRPr="002C4F12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2C4F12">
        <w:rPr>
          <w:rFonts w:ascii="Arial" w:hAnsi="Arial" w:cs="Arial"/>
          <w:color w:val="EE0000"/>
          <w:sz w:val="24"/>
          <w:szCs w:val="24"/>
          <w:lang w:val="pt-BR"/>
        </w:rPr>
        <w:t>Adicione aqui sua resposta</w:t>
      </w:r>
    </w:p>
    <w:p w:rsidR="002C4F12" w:rsidRPr="002C4F12" w:rsidRDefault="002C4F12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Resultado Esperado:</w:t>
      </w:r>
    </w:p>
    <w:p w:rsidR="002C4F12" w:rsidRPr="002C4F12" w:rsidRDefault="002C4F12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1425063" cy="708721"/>
            <wp:effectExtent l="0" t="0" r="3810" b="0"/>
            <wp:docPr id="116981595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15950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CA" w:rsidRPr="002C4F12" w:rsidRDefault="006B55CA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C54A8E" w:rsidRPr="002C4F12" w:rsidRDefault="002C4F12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 w:rsidRPr="002C4F12">
        <w:rPr>
          <w:rFonts w:ascii="Arial" w:hAnsi="Arial" w:cs="Arial"/>
          <w:sz w:val="24"/>
          <w:szCs w:val="24"/>
          <w:lang w:val="pt-BR"/>
        </w:rPr>
        <w:t>8.</w:t>
      </w:r>
      <w:proofErr w:type="gramEnd"/>
      <w:r w:rsidR="00E33DCE" w:rsidRPr="002C4F12">
        <w:rPr>
          <w:rFonts w:ascii="Arial" w:hAnsi="Arial" w:cs="Arial"/>
          <w:sz w:val="24"/>
          <w:szCs w:val="24"/>
          <w:lang w:val="pt-BR"/>
        </w:rPr>
        <w:t>List</w:t>
      </w:r>
      <w:r w:rsidR="002606D9" w:rsidRPr="002C4F12">
        <w:rPr>
          <w:rFonts w:ascii="Arial" w:hAnsi="Arial" w:cs="Arial"/>
          <w:sz w:val="24"/>
          <w:szCs w:val="24"/>
          <w:lang w:val="pt-BR"/>
        </w:rPr>
        <w:t>a</w:t>
      </w:r>
      <w:r w:rsidR="00E33DCE" w:rsidRPr="002C4F12">
        <w:rPr>
          <w:rFonts w:ascii="Arial" w:hAnsi="Arial" w:cs="Arial"/>
          <w:sz w:val="24"/>
          <w:szCs w:val="24"/>
          <w:lang w:val="pt-BR"/>
        </w:rPr>
        <w:t>r todas as turmas do semestre 2024.1, exibindo todas as informações da turma e o nome do curso correspondente.</w:t>
      </w:r>
    </w:p>
    <w:p w:rsidR="00E4543D" w:rsidRPr="002C4F12" w:rsidRDefault="00E4543D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Dica: (</w:t>
      </w:r>
      <w:r w:rsidR="00E33DCE" w:rsidRPr="002C4F12">
        <w:rPr>
          <w:rFonts w:ascii="Arial" w:hAnsi="Arial" w:cs="Arial"/>
          <w:sz w:val="24"/>
          <w:szCs w:val="24"/>
          <w:lang w:val="pt-BR"/>
        </w:rPr>
        <w:t xml:space="preserve">Comando: </w:t>
      </w:r>
      <w:r w:rsidRPr="002C4F12">
        <w:rPr>
          <w:rFonts w:ascii="Arial" w:hAnsi="Arial" w:cs="Arial"/>
          <w:sz w:val="24"/>
          <w:szCs w:val="24"/>
          <w:lang w:val="pt-BR"/>
        </w:rPr>
        <w:t>JOIN</w:t>
      </w:r>
      <w:r w:rsidR="00E33DCE" w:rsidRPr="002C4F12">
        <w:rPr>
          <w:rFonts w:ascii="Arial" w:hAnsi="Arial" w:cs="Arial"/>
          <w:sz w:val="24"/>
          <w:szCs w:val="24"/>
          <w:lang w:val="pt-BR"/>
        </w:rPr>
        <w:t xml:space="preserve"> com </w:t>
      </w:r>
      <w:proofErr w:type="gramStart"/>
      <w:r w:rsidR="00E33DCE" w:rsidRPr="002C4F12">
        <w:rPr>
          <w:rFonts w:ascii="Arial" w:hAnsi="Arial" w:cs="Arial"/>
          <w:sz w:val="24"/>
          <w:szCs w:val="24"/>
          <w:lang w:val="pt-BR"/>
        </w:rPr>
        <w:t>2</w:t>
      </w:r>
      <w:proofErr w:type="gramEnd"/>
      <w:r w:rsidR="00E33DCE" w:rsidRPr="002C4F12">
        <w:rPr>
          <w:rFonts w:ascii="Arial" w:hAnsi="Arial" w:cs="Arial"/>
          <w:sz w:val="24"/>
          <w:szCs w:val="24"/>
          <w:lang w:val="pt-BR"/>
        </w:rPr>
        <w:t xml:space="preserve"> tabelas</w:t>
      </w:r>
      <w:r w:rsidRPr="002C4F12">
        <w:rPr>
          <w:rFonts w:ascii="Arial" w:hAnsi="Arial" w:cs="Arial"/>
          <w:sz w:val="24"/>
          <w:szCs w:val="24"/>
          <w:lang w:val="pt-BR"/>
        </w:rPr>
        <w:t>)</w:t>
      </w:r>
    </w:p>
    <w:p w:rsidR="00C54A8E" w:rsidRPr="002C4F12" w:rsidRDefault="00C54A8E" w:rsidP="00C54A8E">
      <w:pPr>
        <w:spacing w:line="360" w:lineRule="auto"/>
        <w:rPr>
          <w:rFonts w:ascii="Arial" w:hAnsi="Arial" w:cs="Arial"/>
          <w:color w:val="EE0000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Comando SQL: </w:t>
      </w:r>
      <w:r w:rsidRPr="002C4F12">
        <w:rPr>
          <w:rFonts w:ascii="Arial" w:hAnsi="Arial" w:cs="Arial"/>
          <w:color w:val="EE0000"/>
          <w:sz w:val="24"/>
          <w:szCs w:val="24"/>
          <w:lang w:val="pt-BR"/>
        </w:rPr>
        <w:t>Adicione aqui sua resposta</w:t>
      </w:r>
    </w:p>
    <w:p w:rsidR="00C54A8E" w:rsidRPr="002C4F12" w:rsidRDefault="00C54A8E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 xml:space="preserve">Resultado esperado: </w:t>
      </w:r>
    </w:p>
    <w:p w:rsidR="00C54A8E" w:rsidRPr="002C4F12" w:rsidRDefault="002606D9" w:rsidP="00C54A8E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3177540" cy="1280160"/>
            <wp:effectExtent l="0" t="0" r="3810" b="0"/>
            <wp:docPr id="60158574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85744" name="Imagem 1" descr="Tabela&#10;&#10;O conteúdo gerado por IA pode estar incorreto."/>
                    <pic:cNvPicPr/>
                  </pic:nvPicPr>
                  <pic:blipFill rotWithShape="1">
                    <a:blip r:embed="rId13"/>
                    <a:srcRect r="7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816" cy="1280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22B2E" w:rsidRDefault="00E22B2E" w:rsidP="0060498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C62DA6" w:rsidRDefault="00C62DA6" w:rsidP="0060498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C62DA6" w:rsidRDefault="00C62DA6" w:rsidP="0060498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C62DA6" w:rsidRPr="002C4F12" w:rsidRDefault="00C62DA6" w:rsidP="0060498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2C4F12" w:rsidRPr="00210FE1" w:rsidRDefault="00C62DA6" w:rsidP="0060498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lastRenderedPageBreak/>
        <w:t>9.</w:t>
      </w:r>
      <w:proofErr w:type="gramEnd"/>
      <w:r w:rsidRPr="00210FE1">
        <w:rPr>
          <w:rFonts w:ascii="Arial" w:hAnsi="Arial" w:cs="Arial"/>
          <w:sz w:val="24"/>
          <w:szCs w:val="24"/>
          <w:lang w:val="pt-BR"/>
        </w:rPr>
        <w:t>Listar os nomes dos cursos que têm duração diferente de 4 semestres:</w:t>
      </w:r>
    </w:p>
    <w:p w:rsidR="00C62DA6" w:rsidRPr="002C4F12" w:rsidRDefault="00C62DA6" w:rsidP="00C62DA6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Dica (</w:t>
      </w:r>
      <w:r>
        <w:rPr>
          <w:rFonts w:ascii="Arial" w:hAnsi="Arial" w:cs="Arial"/>
          <w:sz w:val="24"/>
          <w:szCs w:val="24"/>
          <w:lang w:val="pt-BR"/>
        </w:rPr>
        <w:t>Operador</w:t>
      </w:r>
      <w:proofErr w:type="gramStart"/>
      <w:r w:rsidRPr="002C4F12">
        <w:rPr>
          <w:rFonts w:ascii="Arial" w:hAnsi="Arial" w:cs="Arial"/>
          <w:sz w:val="24"/>
          <w:szCs w:val="24"/>
          <w:lang w:val="pt-BR"/>
        </w:rPr>
        <w:t xml:space="preserve">: </w:t>
      </w:r>
      <w:r>
        <w:rPr>
          <w:rFonts w:ascii="Arial" w:hAnsi="Arial" w:cs="Arial"/>
          <w:sz w:val="24"/>
          <w:szCs w:val="24"/>
          <w:lang w:val="pt-BR"/>
        </w:rPr>
        <w:t>!</w:t>
      </w:r>
      <w:proofErr w:type="gramEnd"/>
      <w:r>
        <w:rPr>
          <w:rFonts w:ascii="Arial" w:hAnsi="Arial" w:cs="Arial"/>
          <w:sz w:val="24"/>
          <w:szCs w:val="24"/>
          <w:lang w:val="pt-BR"/>
        </w:rPr>
        <w:t>= ou &lt;&gt;</w:t>
      </w:r>
      <w:r w:rsidRPr="002C4F12">
        <w:rPr>
          <w:rFonts w:ascii="Arial" w:hAnsi="Arial" w:cs="Arial"/>
          <w:sz w:val="24"/>
          <w:szCs w:val="24"/>
          <w:lang w:val="pt-BR"/>
        </w:rPr>
        <w:t>)</w:t>
      </w:r>
    </w:p>
    <w:p w:rsidR="00C62DA6" w:rsidRPr="002C4F12" w:rsidRDefault="00C62DA6" w:rsidP="00C62DA6">
      <w:pPr>
        <w:spacing w:line="360" w:lineRule="auto"/>
        <w:rPr>
          <w:rFonts w:ascii="Arial" w:hAnsi="Arial" w:cs="Arial"/>
          <w:color w:val="EE0000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Comando SQL:</w:t>
      </w:r>
      <w:proofErr w:type="gramStart"/>
      <w:r w:rsidRPr="002C4F12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2C4F12">
        <w:rPr>
          <w:rFonts w:ascii="Arial" w:hAnsi="Arial" w:cs="Arial"/>
          <w:color w:val="EE0000"/>
          <w:sz w:val="24"/>
          <w:szCs w:val="24"/>
          <w:lang w:val="pt-BR"/>
        </w:rPr>
        <w:t>Adicione aqui sua resposta</w:t>
      </w:r>
    </w:p>
    <w:p w:rsidR="00C62DA6" w:rsidRPr="002C4F12" w:rsidRDefault="00C62DA6" w:rsidP="00C62DA6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Resultado Esperado:</w:t>
      </w:r>
    </w:p>
    <w:p w:rsidR="00C62DA6" w:rsidRDefault="00C62DA6" w:rsidP="0060498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C62DA6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1086002" cy="752580"/>
            <wp:effectExtent l="0" t="0" r="0" b="9525"/>
            <wp:docPr id="1565068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68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12" w:rsidRDefault="002C4F12" w:rsidP="0060498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C62DA6" w:rsidRPr="00210FE1" w:rsidRDefault="00C62DA6" w:rsidP="00C62DA6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10.</w:t>
      </w:r>
      <w:proofErr w:type="gramEnd"/>
      <w:r w:rsidRPr="00210FE1">
        <w:rPr>
          <w:rFonts w:ascii="Arial" w:hAnsi="Arial" w:cs="Arial"/>
          <w:sz w:val="24"/>
          <w:szCs w:val="24"/>
          <w:lang w:val="pt-BR"/>
        </w:rPr>
        <w:t>Selecionar os professores cujos nomes terminam com a letra "a":</w:t>
      </w:r>
    </w:p>
    <w:p w:rsidR="00C62DA6" w:rsidRPr="002C4F12" w:rsidRDefault="00C62DA6" w:rsidP="00C62DA6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Dica (</w:t>
      </w:r>
      <w:r>
        <w:rPr>
          <w:rFonts w:ascii="Arial" w:hAnsi="Arial" w:cs="Arial"/>
          <w:sz w:val="24"/>
          <w:szCs w:val="24"/>
          <w:lang w:val="pt-BR"/>
        </w:rPr>
        <w:t>Operador</w:t>
      </w:r>
      <w:r w:rsidRPr="002C4F12">
        <w:rPr>
          <w:rFonts w:ascii="Arial" w:hAnsi="Arial" w:cs="Arial"/>
          <w:sz w:val="24"/>
          <w:szCs w:val="24"/>
          <w:lang w:val="pt-BR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like</w:t>
      </w:r>
      <w:proofErr w:type="spellEnd"/>
      <w:r>
        <w:rPr>
          <w:rFonts w:ascii="Arial" w:hAnsi="Arial" w:cs="Arial"/>
          <w:sz w:val="24"/>
          <w:szCs w:val="24"/>
          <w:lang w:val="pt-BR"/>
        </w:rPr>
        <w:t>)</w:t>
      </w:r>
    </w:p>
    <w:p w:rsidR="00C62DA6" w:rsidRPr="002C4F12" w:rsidRDefault="00C62DA6" w:rsidP="00C62DA6">
      <w:pPr>
        <w:spacing w:line="360" w:lineRule="auto"/>
        <w:rPr>
          <w:rFonts w:ascii="Arial" w:hAnsi="Arial" w:cs="Arial"/>
          <w:color w:val="EE0000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Comando SQL:</w:t>
      </w:r>
      <w:proofErr w:type="gramStart"/>
      <w:r w:rsidRPr="002C4F12">
        <w:rPr>
          <w:rFonts w:ascii="Arial" w:hAnsi="Arial" w:cs="Arial"/>
          <w:sz w:val="24"/>
          <w:szCs w:val="24"/>
          <w:lang w:val="pt-BR"/>
        </w:rPr>
        <w:t xml:space="preserve">  </w:t>
      </w:r>
      <w:proofErr w:type="gramEnd"/>
      <w:r w:rsidRPr="002C4F12">
        <w:rPr>
          <w:rFonts w:ascii="Arial" w:hAnsi="Arial" w:cs="Arial"/>
          <w:color w:val="EE0000"/>
          <w:sz w:val="24"/>
          <w:szCs w:val="24"/>
          <w:lang w:val="pt-BR"/>
        </w:rPr>
        <w:t>Adicione aqui sua resposta</w:t>
      </w:r>
    </w:p>
    <w:p w:rsidR="00C62DA6" w:rsidRPr="002C4F12" w:rsidRDefault="00C62DA6" w:rsidP="00C62DA6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C4F12">
        <w:rPr>
          <w:rFonts w:ascii="Arial" w:hAnsi="Arial" w:cs="Arial"/>
          <w:sz w:val="24"/>
          <w:szCs w:val="24"/>
          <w:lang w:val="pt-BR"/>
        </w:rPr>
        <w:t>Resultado Esperado:</w:t>
      </w:r>
    </w:p>
    <w:p w:rsidR="00C62DA6" w:rsidRDefault="00F64F06" w:rsidP="00C62DA6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F64F06"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1190791" cy="1257475"/>
            <wp:effectExtent l="0" t="0" r="9525" b="0"/>
            <wp:docPr id="45161261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12610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06" w:rsidRDefault="00F64F06" w:rsidP="00C62DA6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F7385F" w:rsidRDefault="00F7385F" w:rsidP="00F7385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210FE1">
        <w:rPr>
          <w:rFonts w:ascii="Arial" w:hAnsi="Arial" w:cs="Arial"/>
          <w:sz w:val="24"/>
          <w:szCs w:val="24"/>
          <w:lang w:val="pt-BR"/>
        </w:rPr>
        <w:t>11. Listar os nomes dos alunos e seus respectivos cursos (necessário JOIN entre aluno</w:t>
      </w:r>
      <w:proofErr w:type="gramStart"/>
      <w:r w:rsidRPr="00210FE1">
        <w:rPr>
          <w:rFonts w:ascii="Arial" w:hAnsi="Arial" w:cs="Arial"/>
          <w:sz w:val="24"/>
          <w:szCs w:val="24"/>
          <w:lang w:val="pt-BR"/>
        </w:rPr>
        <w:t>, matricula</w:t>
      </w:r>
      <w:proofErr w:type="gramEnd"/>
      <w:r w:rsidRPr="00210FE1">
        <w:rPr>
          <w:rFonts w:ascii="Arial" w:hAnsi="Arial" w:cs="Arial"/>
          <w:sz w:val="24"/>
          <w:szCs w:val="24"/>
          <w:lang w:val="pt-BR"/>
        </w:rPr>
        <w:t xml:space="preserve"> e curso):</w:t>
      </w:r>
      <w:r w:rsidRPr="00F7385F">
        <w:rPr>
          <w:rFonts w:ascii="Arial" w:hAnsi="Arial" w:cs="Arial"/>
          <w:sz w:val="24"/>
          <w:szCs w:val="24"/>
          <w:lang w:val="pt-BR"/>
        </w:rPr>
        <w:br/>
        <w:t>Dica: (Comando: JOIN com 3 tabelas)</w:t>
      </w:r>
    </w:p>
    <w:p w:rsidR="00F7385F" w:rsidRDefault="00F7385F" w:rsidP="00F7385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F7385F">
        <w:rPr>
          <w:rFonts w:ascii="Arial" w:hAnsi="Arial" w:cs="Arial"/>
          <w:sz w:val="24"/>
          <w:szCs w:val="24"/>
          <w:lang w:val="pt-BR"/>
        </w:rPr>
        <w:t xml:space="preserve">Comando SQL: </w:t>
      </w:r>
      <w:r w:rsidRPr="00F7385F">
        <w:rPr>
          <w:rFonts w:ascii="Arial" w:hAnsi="Arial" w:cs="Arial"/>
          <w:color w:val="EE0000"/>
          <w:sz w:val="24"/>
          <w:szCs w:val="24"/>
          <w:lang w:val="pt-BR"/>
        </w:rPr>
        <w:t>Adicione aqui sua resposta</w:t>
      </w:r>
    </w:p>
    <w:p w:rsidR="00F7385F" w:rsidRDefault="00F7385F" w:rsidP="00F7385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F7385F">
        <w:rPr>
          <w:rFonts w:ascii="Arial" w:hAnsi="Arial" w:cs="Arial"/>
          <w:sz w:val="24"/>
          <w:szCs w:val="24"/>
          <w:lang w:val="pt-BR"/>
        </w:rPr>
        <w:br/>
        <w:t>Resultado esperado:</w:t>
      </w:r>
    </w:p>
    <w:p w:rsidR="00F7385F" w:rsidRPr="00F7385F" w:rsidRDefault="00F7385F" w:rsidP="00F7385F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F7385F"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2029108" cy="2743583"/>
            <wp:effectExtent l="0" t="0" r="9525" b="0"/>
            <wp:docPr id="150592684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26841" name="Imagem 1" descr="Tabel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06" w:rsidRDefault="00F64F06" w:rsidP="00C62DA6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</w:p>
    <w:p w:rsidR="00E4543D" w:rsidRPr="002C4F12" w:rsidRDefault="00E4543D" w:rsidP="00E4543D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E4543D" w:rsidRPr="002C4F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DB5243F"/>
    <w:multiLevelType w:val="hybridMultilevel"/>
    <w:tmpl w:val="607CDF1C"/>
    <w:lvl w:ilvl="0" w:tplc="E2BAAA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0A18A6"/>
    <w:multiLevelType w:val="hybridMultilevel"/>
    <w:tmpl w:val="F2765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B7189"/>
    <w:multiLevelType w:val="multilevel"/>
    <w:tmpl w:val="B9B615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10FE1"/>
    <w:rsid w:val="002232F7"/>
    <w:rsid w:val="002606D9"/>
    <w:rsid w:val="0029639D"/>
    <w:rsid w:val="002C4F12"/>
    <w:rsid w:val="00326F90"/>
    <w:rsid w:val="004A29D3"/>
    <w:rsid w:val="0060498F"/>
    <w:rsid w:val="006310CD"/>
    <w:rsid w:val="006B55CA"/>
    <w:rsid w:val="006C7E8A"/>
    <w:rsid w:val="00737DA7"/>
    <w:rsid w:val="00AA1D8D"/>
    <w:rsid w:val="00AC6E29"/>
    <w:rsid w:val="00B47730"/>
    <w:rsid w:val="00BD3C46"/>
    <w:rsid w:val="00C54A8E"/>
    <w:rsid w:val="00C62DA6"/>
    <w:rsid w:val="00C652E9"/>
    <w:rsid w:val="00CB0664"/>
    <w:rsid w:val="00CE5C97"/>
    <w:rsid w:val="00D9411E"/>
    <w:rsid w:val="00E22B2E"/>
    <w:rsid w:val="00E33DCE"/>
    <w:rsid w:val="00E4543D"/>
    <w:rsid w:val="00F64F06"/>
    <w:rsid w:val="00F7385F"/>
    <w:rsid w:val="00F91354"/>
    <w:rsid w:val="00FC693F"/>
    <w:rsid w:val="00FE5CEF"/>
    <w:rsid w:val="00FF2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DA6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21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304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2024112IINF0039</cp:lastModifiedBy>
  <cp:revision>12</cp:revision>
  <dcterms:created xsi:type="dcterms:W3CDTF">2025-06-09T04:41:00Z</dcterms:created>
  <dcterms:modified xsi:type="dcterms:W3CDTF">2025-06-10T12:01:00Z</dcterms:modified>
  <cp:category/>
</cp:coreProperties>
</file>